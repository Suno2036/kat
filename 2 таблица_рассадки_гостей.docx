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264" w:rsidRPr="00501A97" w:rsidRDefault="005423CC" w:rsidP="00501A97">
      <w:pPr>
        <w:pStyle w:val="aa"/>
        <w:jc w:val="center"/>
        <w:rPr>
          <w:rFonts w:ascii="Times New Roman" w:hAnsi="Times New Roman" w:cs="Times New Roman"/>
          <w:lang w:val="ru-RU"/>
        </w:rPr>
      </w:pPr>
      <w:r w:rsidRPr="00501A97">
        <w:rPr>
          <w:rFonts w:ascii="Times New Roman" w:hAnsi="Times New Roman" w:cs="Times New Roman"/>
          <w:lang w:val="ru-RU"/>
        </w:rPr>
        <w:t>Рассадка гостей на свадьбе</w:t>
      </w:r>
    </w:p>
    <w:p w:rsidR="00753264" w:rsidRPr="00501A97" w:rsidRDefault="005423CC">
      <w:pPr>
        <w:pStyle w:val="21"/>
        <w:rPr>
          <w:lang w:val="ru-RU"/>
        </w:rPr>
      </w:pPr>
      <w:r w:rsidRPr="00501A97">
        <w:rPr>
          <w:lang w:val="ru-RU"/>
        </w:rPr>
        <w:t xml:space="preserve">Стол 1 (Гости Невесты - 12 </w:t>
      </w:r>
      <w:proofErr w:type="gramStart"/>
      <w:r w:rsidRPr="00501A97">
        <w:rPr>
          <w:lang w:val="ru-RU"/>
        </w:rPr>
        <w:t>чел</w:t>
      </w:r>
      <w:proofErr w:type="gramEnd"/>
      <w:r w:rsidRPr="00501A97">
        <w:rPr>
          <w:lang w:val="ru-RU"/>
        </w:rPr>
        <w:t>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710"/>
        <w:gridCol w:w="3306"/>
        <w:gridCol w:w="2614"/>
      </w:tblGrid>
      <w:tr w:rsidR="004F1B8F" w:rsidRPr="00501A97" w:rsidTr="004F1B8F">
        <w:tc>
          <w:tcPr>
            <w:tcW w:w="2710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306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ФИО гостя</w:t>
            </w:r>
          </w:p>
        </w:tc>
        <w:tc>
          <w:tcPr>
            <w:tcW w:w="2614" w:type="dxa"/>
          </w:tcPr>
          <w:p w:rsidR="004F1B8F" w:rsidRPr="004F1B8F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Порядок поздравление гостей</w:t>
            </w:r>
          </w:p>
        </w:tc>
      </w:tr>
      <w:tr w:rsidR="004F1B8F" w:rsidRPr="004F1B8F" w:rsidTr="004F1B8F">
        <w:tc>
          <w:tcPr>
            <w:tcW w:w="2710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6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Байшева Людмила Ивановна (мама)</w:t>
            </w:r>
          </w:p>
        </w:tc>
        <w:tc>
          <w:tcPr>
            <w:tcW w:w="2614" w:type="dxa"/>
            <w:vMerge w:val="restart"/>
          </w:tcPr>
          <w:p w:rsidR="004F1B8F" w:rsidRPr="004F1B8F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Байшев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Виктор брат 7 лет</w:t>
            </w:r>
          </w:p>
        </w:tc>
      </w:tr>
      <w:tr w:rsidR="004F1B8F" w:rsidRPr="00501A97" w:rsidTr="004F1B8F">
        <w:tc>
          <w:tcPr>
            <w:tcW w:w="2710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6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Байшев Виктор Викторович (папа)</w:t>
            </w:r>
          </w:p>
        </w:tc>
        <w:tc>
          <w:tcPr>
            <w:tcW w:w="2614" w:type="dxa"/>
            <w:vMerge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B8F" w:rsidRPr="004F1B8F" w:rsidTr="004F1B8F">
        <w:tc>
          <w:tcPr>
            <w:tcW w:w="2710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6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Меркулова Анна Сергеевна (бабушка с маминой стороны)</w:t>
            </w:r>
          </w:p>
        </w:tc>
        <w:tc>
          <w:tcPr>
            <w:tcW w:w="2614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4F1B8F" w:rsidRPr="004F1B8F" w:rsidTr="004F1B8F">
        <w:tc>
          <w:tcPr>
            <w:tcW w:w="2710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06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01A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Байшева</w:t>
            </w:r>
            <w:proofErr w:type="spellEnd"/>
            <w:r w:rsidRPr="00501A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Раиса Ивановна (бабушка с папиной стороны)</w:t>
            </w:r>
          </w:p>
        </w:tc>
        <w:tc>
          <w:tcPr>
            <w:tcW w:w="2614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4F1B8F" w:rsidRPr="00501A97" w:rsidTr="004F1B8F">
        <w:tc>
          <w:tcPr>
            <w:tcW w:w="2710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06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Дарья Георгиева (свидетельница)</w:t>
            </w:r>
          </w:p>
        </w:tc>
        <w:tc>
          <w:tcPr>
            <w:tcW w:w="2614" w:type="dxa"/>
            <w:vMerge w:val="restart"/>
          </w:tcPr>
          <w:p w:rsidR="004F1B8F" w:rsidRPr="004F1B8F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4F1B8F" w:rsidRPr="00501A97" w:rsidTr="004F1B8F">
        <w:tc>
          <w:tcPr>
            <w:tcW w:w="2710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06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Виталий Тыщук (свидетель)</w:t>
            </w:r>
          </w:p>
        </w:tc>
        <w:tc>
          <w:tcPr>
            <w:tcW w:w="2614" w:type="dxa"/>
            <w:vMerge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B8F" w:rsidRPr="00501A97" w:rsidTr="004F1B8F">
        <w:tc>
          <w:tcPr>
            <w:tcW w:w="2710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06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Байшев Анатолий (крестный)</w:t>
            </w:r>
          </w:p>
        </w:tc>
        <w:tc>
          <w:tcPr>
            <w:tcW w:w="2614" w:type="dxa"/>
          </w:tcPr>
          <w:p w:rsidR="004F1B8F" w:rsidRPr="004F1B8F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4F1B8F" w:rsidRPr="00501A97" w:rsidTr="004F1B8F">
        <w:tc>
          <w:tcPr>
            <w:tcW w:w="2710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06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Байшева Наталья (жена крестного)</w:t>
            </w:r>
          </w:p>
        </w:tc>
        <w:tc>
          <w:tcPr>
            <w:tcW w:w="2614" w:type="dxa"/>
          </w:tcPr>
          <w:p w:rsidR="004F1B8F" w:rsidRPr="004F1B8F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4F1B8F" w:rsidRPr="004F1B8F" w:rsidTr="004F1B8F">
        <w:tc>
          <w:tcPr>
            <w:tcW w:w="2710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06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Елена Кравченко (крестная)</w:t>
            </w:r>
          </w:p>
        </w:tc>
        <w:tc>
          <w:tcPr>
            <w:tcW w:w="2614" w:type="dxa"/>
            <w:vMerge w:val="restart"/>
          </w:tcPr>
          <w:p w:rsidR="004F1B8F" w:rsidRPr="004F1B8F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  <w:p w:rsidR="004F1B8F" w:rsidRPr="004F1B8F" w:rsidRDefault="004F1B8F" w:rsidP="002530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их дети Никита и Вадим</w:t>
            </w:r>
          </w:p>
        </w:tc>
      </w:tr>
      <w:tr w:rsidR="004F1B8F" w:rsidRPr="00501A97" w:rsidTr="004F1B8F">
        <w:tc>
          <w:tcPr>
            <w:tcW w:w="2710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06" w:type="dxa"/>
          </w:tcPr>
          <w:p w:rsidR="004F1B8F" w:rsidRPr="00501A97" w:rsidRDefault="004F1B8F" w:rsidP="00253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лександр</w:t>
            </w:r>
            <w:proofErr w:type="spellEnd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Кравченко</w:t>
            </w:r>
            <w:proofErr w:type="spellEnd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муж</w:t>
            </w:r>
            <w:proofErr w:type="spellEnd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крестной</w:t>
            </w:r>
            <w:proofErr w:type="spellEnd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4" w:type="dxa"/>
            <w:vMerge/>
          </w:tcPr>
          <w:p w:rsidR="004F1B8F" w:rsidRPr="004F1B8F" w:rsidRDefault="004F1B8F" w:rsidP="002530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F1B8F" w:rsidRPr="00501A97" w:rsidTr="004F1B8F">
        <w:tc>
          <w:tcPr>
            <w:tcW w:w="2710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06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Виктория</w:t>
            </w:r>
            <w:proofErr w:type="spellEnd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Байшева</w:t>
            </w:r>
            <w:proofErr w:type="spellEnd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родная </w:t>
            </w:r>
            <w:proofErr w:type="spellStart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сестра</w:t>
            </w:r>
            <w:proofErr w:type="spellEnd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4" w:type="dxa"/>
          </w:tcPr>
          <w:p w:rsidR="004F1B8F" w:rsidRPr="004F1B8F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4F1B8F" w:rsidRPr="00501A97" w:rsidTr="004F1B8F">
        <w:tc>
          <w:tcPr>
            <w:tcW w:w="2710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06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Василий Мустаев (парень сестры)</w:t>
            </w:r>
          </w:p>
        </w:tc>
        <w:tc>
          <w:tcPr>
            <w:tcW w:w="2614" w:type="dxa"/>
          </w:tcPr>
          <w:p w:rsidR="004F1B8F" w:rsidRPr="004F1B8F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</w:tbl>
    <w:p w:rsidR="00753264" w:rsidRDefault="00753264"/>
    <w:p w:rsidR="00753264" w:rsidRPr="00501A97" w:rsidRDefault="005423CC">
      <w:pPr>
        <w:pStyle w:val="21"/>
        <w:rPr>
          <w:rFonts w:ascii="Times New Roman" w:hAnsi="Times New Roman" w:cs="Times New Roman"/>
          <w:sz w:val="24"/>
          <w:szCs w:val="24"/>
        </w:rPr>
      </w:pPr>
      <w:r w:rsidRPr="00501A97">
        <w:rPr>
          <w:rFonts w:ascii="Times New Roman" w:hAnsi="Times New Roman" w:cs="Times New Roman"/>
          <w:sz w:val="24"/>
          <w:szCs w:val="24"/>
        </w:rPr>
        <w:t>Стол 2 (Гости Невесты - 10 чел)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007"/>
        <w:gridCol w:w="2490"/>
        <w:gridCol w:w="2264"/>
        <w:gridCol w:w="1869"/>
      </w:tblGrid>
      <w:tr w:rsidR="008704E1" w:rsidRPr="00501A97" w:rsidTr="008704E1">
        <w:tc>
          <w:tcPr>
            <w:tcW w:w="2007" w:type="dxa"/>
          </w:tcPr>
          <w:p w:rsidR="008704E1" w:rsidRPr="00501A97" w:rsidRDefault="0087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90" w:type="dxa"/>
          </w:tcPr>
          <w:p w:rsidR="008704E1" w:rsidRPr="00501A97" w:rsidRDefault="0087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ФИО гостя</w:t>
            </w:r>
          </w:p>
        </w:tc>
        <w:tc>
          <w:tcPr>
            <w:tcW w:w="2264" w:type="dxa"/>
          </w:tcPr>
          <w:p w:rsidR="008704E1" w:rsidRPr="00501A97" w:rsidRDefault="00870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8704E1" w:rsidRPr="00501A97" w:rsidRDefault="00870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4E1" w:rsidRPr="007802BA" w:rsidTr="008704E1">
        <w:tc>
          <w:tcPr>
            <w:tcW w:w="2007" w:type="dxa"/>
          </w:tcPr>
          <w:p w:rsidR="008704E1" w:rsidRPr="00501A97" w:rsidRDefault="0087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0" w:type="dxa"/>
          </w:tcPr>
          <w:p w:rsidR="008704E1" w:rsidRPr="00501A97" w:rsidRDefault="0087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Олег Меркулов</w:t>
            </w:r>
          </w:p>
        </w:tc>
        <w:tc>
          <w:tcPr>
            <w:tcW w:w="2264" w:type="dxa"/>
          </w:tcPr>
          <w:p w:rsidR="008704E1" w:rsidRPr="007802BA" w:rsidRDefault="008704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 и ребенок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ярослав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6 волна это дяди</w:t>
            </w:r>
          </w:p>
        </w:tc>
        <w:tc>
          <w:tcPr>
            <w:tcW w:w="1869" w:type="dxa"/>
          </w:tcPr>
          <w:p w:rsidR="008704E1" w:rsidRDefault="008704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Гости с Нижне</w:t>
            </w:r>
            <w:r w:rsidR="005655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 Новгорода</w:t>
            </w:r>
          </w:p>
        </w:tc>
      </w:tr>
      <w:tr w:rsidR="008704E1" w:rsidRPr="00501A97" w:rsidTr="008704E1">
        <w:tc>
          <w:tcPr>
            <w:tcW w:w="2007" w:type="dxa"/>
          </w:tcPr>
          <w:p w:rsidR="008704E1" w:rsidRPr="00501A97" w:rsidRDefault="0087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0" w:type="dxa"/>
          </w:tcPr>
          <w:p w:rsidR="008704E1" w:rsidRPr="00501A97" w:rsidRDefault="0087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Татьяна Беспалова</w:t>
            </w:r>
          </w:p>
        </w:tc>
        <w:tc>
          <w:tcPr>
            <w:tcW w:w="2264" w:type="dxa"/>
          </w:tcPr>
          <w:p w:rsidR="008704E1" w:rsidRPr="007802BA" w:rsidRDefault="008704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869" w:type="dxa"/>
          </w:tcPr>
          <w:p w:rsidR="008704E1" w:rsidRDefault="008704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704E1" w:rsidRPr="00501A97" w:rsidTr="008704E1">
        <w:tc>
          <w:tcPr>
            <w:tcW w:w="2007" w:type="dxa"/>
          </w:tcPr>
          <w:p w:rsidR="008704E1" w:rsidRPr="00501A97" w:rsidRDefault="0087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0" w:type="dxa"/>
          </w:tcPr>
          <w:p w:rsidR="008704E1" w:rsidRPr="00501A97" w:rsidRDefault="0087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Сергей Куликов</w:t>
            </w:r>
          </w:p>
        </w:tc>
        <w:tc>
          <w:tcPr>
            <w:tcW w:w="2264" w:type="dxa"/>
          </w:tcPr>
          <w:p w:rsidR="008704E1" w:rsidRPr="007802BA" w:rsidRDefault="008704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 и ребенок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Николашка</w:t>
            </w:r>
            <w:proofErr w:type="spellEnd"/>
          </w:p>
        </w:tc>
        <w:tc>
          <w:tcPr>
            <w:tcW w:w="1869" w:type="dxa"/>
          </w:tcPr>
          <w:p w:rsidR="008704E1" w:rsidRDefault="008704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704E1" w:rsidRPr="00501A97" w:rsidTr="008704E1">
        <w:tc>
          <w:tcPr>
            <w:tcW w:w="2007" w:type="dxa"/>
          </w:tcPr>
          <w:p w:rsidR="008704E1" w:rsidRPr="00501A97" w:rsidRDefault="0087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0" w:type="dxa"/>
          </w:tcPr>
          <w:p w:rsidR="008704E1" w:rsidRPr="00501A97" w:rsidRDefault="0087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Надежда Фузеева</w:t>
            </w:r>
          </w:p>
        </w:tc>
        <w:tc>
          <w:tcPr>
            <w:tcW w:w="2264" w:type="dxa"/>
          </w:tcPr>
          <w:p w:rsidR="008704E1" w:rsidRPr="007802BA" w:rsidRDefault="008704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 дочь Мария</w:t>
            </w:r>
          </w:p>
        </w:tc>
        <w:tc>
          <w:tcPr>
            <w:tcW w:w="1869" w:type="dxa"/>
          </w:tcPr>
          <w:p w:rsidR="008704E1" w:rsidRDefault="008704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655EA" w:rsidRPr="007802BA" w:rsidTr="008704E1">
        <w:tc>
          <w:tcPr>
            <w:tcW w:w="2007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0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Анна Шалина</w:t>
            </w:r>
          </w:p>
        </w:tc>
        <w:tc>
          <w:tcPr>
            <w:tcW w:w="2264" w:type="dxa"/>
            <w:vMerge w:val="restart"/>
          </w:tcPr>
          <w:p w:rsidR="005655EA" w:rsidRPr="007802BA" w:rsidRDefault="005655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 и дочь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Аня сестра невесты</w:t>
            </w:r>
          </w:p>
        </w:tc>
        <w:tc>
          <w:tcPr>
            <w:tcW w:w="1869" w:type="dxa"/>
            <w:vMerge w:val="restart"/>
          </w:tcPr>
          <w:p w:rsidR="005655EA" w:rsidRDefault="005655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Гости с Татарстана</w:t>
            </w:r>
          </w:p>
        </w:tc>
      </w:tr>
      <w:tr w:rsidR="005655EA" w:rsidRPr="00501A97" w:rsidTr="008704E1">
        <w:tc>
          <w:tcPr>
            <w:tcW w:w="2007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90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Юрий Шалин</w:t>
            </w:r>
          </w:p>
        </w:tc>
        <w:tc>
          <w:tcPr>
            <w:tcW w:w="2264" w:type="dxa"/>
            <w:vMerge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89C" w:rsidRPr="00F6489C" w:rsidTr="008704E1">
        <w:tc>
          <w:tcPr>
            <w:tcW w:w="2007" w:type="dxa"/>
          </w:tcPr>
          <w:p w:rsidR="00F6489C" w:rsidRPr="00501A97" w:rsidRDefault="00F64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90" w:type="dxa"/>
          </w:tcPr>
          <w:p w:rsidR="00F6489C" w:rsidRPr="00501A97" w:rsidRDefault="00F64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Татьяна Разгадова</w:t>
            </w:r>
          </w:p>
        </w:tc>
        <w:tc>
          <w:tcPr>
            <w:tcW w:w="2264" w:type="dxa"/>
            <w:vMerge w:val="restart"/>
          </w:tcPr>
          <w:p w:rsidR="00F6489C" w:rsidRPr="00F6489C" w:rsidRDefault="00F648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869" w:type="dxa"/>
            <w:vMerge w:val="restart"/>
          </w:tcPr>
          <w:p w:rsidR="00F6489C" w:rsidRPr="00F6489C" w:rsidRDefault="00F648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Семья с поселка Тракторных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Бригодиров</w:t>
            </w:r>
            <w:proofErr w:type="spellEnd"/>
          </w:p>
        </w:tc>
      </w:tr>
      <w:tr w:rsidR="00F6489C" w:rsidRPr="00501A97" w:rsidTr="008704E1">
        <w:tc>
          <w:tcPr>
            <w:tcW w:w="2007" w:type="dxa"/>
          </w:tcPr>
          <w:p w:rsidR="00F6489C" w:rsidRPr="00501A97" w:rsidRDefault="00F64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90" w:type="dxa"/>
          </w:tcPr>
          <w:p w:rsidR="00F6489C" w:rsidRPr="00501A97" w:rsidRDefault="00F64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Алексей Разгадов</w:t>
            </w:r>
          </w:p>
        </w:tc>
        <w:tc>
          <w:tcPr>
            <w:tcW w:w="2264" w:type="dxa"/>
            <w:vMerge/>
          </w:tcPr>
          <w:p w:rsidR="00F6489C" w:rsidRPr="00501A97" w:rsidRDefault="00F64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:rsidR="00F6489C" w:rsidRPr="00501A97" w:rsidRDefault="00F64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89C" w:rsidRPr="00501A97" w:rsidTr="008704E1">
        <w:tc>
          <w:tcPr>
            <w:tcW w:w="2007" w:type="dxa"/>
          </w:tcPr>
          <w:p w:rsidR="00F6489C" w:rsidRPr="00501A97" w:rsidRDefault="00F64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490" w:type="dxa"/>
          </w:tcPr>
          <w:p w:rsidR="00F6489C" w:rsidRPr="00F6489C" w:rsidRDefault="00F648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648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Кинякин</w:t>
            </w:r>
            <w:proofErr w:type="spellEnd"/>
            <w:r w:rsidRPr="00F6489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Геннадий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друг отца Невесты глава семейство</w:t>
            </w:r>
          </w:p>
        </w:tc>
        <w:tc>
          <w:tcPr>
            <w:tcW w:w="2264" w:type="dxa"/>
            <w:vMerge w:val="restart"/>
          </w:tcPr>
          <w:p w:rsidR="00F6489C" w:rsidRPr="00F6489C" w:rsidRDefault="00F648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869" w:type="dxa"/>
          </w:tcPr>
          <w:p w:rsidR="00F6489C" w:rsidRPr="00501A97" w:rsidRDefault="00F64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89C" w:rsidRPr="00501A97" w:rsidTr="008704E1">
        <w:tc>
          <w:tcPr>
            <w:tcW w:w="2007" w:type="dxa"/>
          </w:tcPr>
          <w:p w:rsidR="00F6489C" w:rsidRPr="00501A97" w:rsidRDefault="00F64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0" w:type="dxa"/>
          </w:tcPr>
          <w:p w:rsidR="00F6489C" w:rsidRPr="00501A97" w:rsidRDefault="00F64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Кинякина Оксана</w:t>
            </w:r>
          </w:p>
        </w:tc>
        <w:tc>
          <w:tcPr>
            <w:tcW w:w="2264" w:type="dxa"/>
            <w:vMerge/>
          </w:tcPr>
          <w:p w:rsidR="00F6489C" w:rsidRPr="00F6489C" w:rsidRDefault="00F6489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9" w:type="dxa"/>
          </w:tcPr>
          <w:p w:rsidR="00F6489C" w:rsidRPr="00501A97" w:rsidRDefault="00F64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3264" w:rsidRPr="00501A97" w:rsidRDefault="00753264">
      <w:pPr>
        <w:rPr>
          <w:rFonts w:ascii="Times New Roman" w:hAnsi="Times New Roman" w:cs="Times New Roman"/>
          <w:sz w:val="24"/>
          <w:szCs w:val="24"/>
        </w:rPr>
      </w:pPr>
    </w:p>
    <w:p w:rsidR="00753264" w:rsidRPr="00501A97" w:rsidRDefault="005423CC">
      <w:pPr>
        <w:pStyle w:val="21"/>
        <w:rPr>
          <w:rFonts w:ascii="Times New Roman" w:hAnsi="Times New Roman" w:cs="Times New Roman"/>
          <w:sz w:val="24"/>
          <w:szCs w:val="24"/>
        </w:rPr>
      </w:pPr>
      <w:r w:rsidRPr="00501A97">
        <w:rPr>
          <w:rFonts w:ascii="Times New Roman" w:hAnsi="Times New Roman" w:cs="Times New Roman"/>
          <w:sz w:val="24"/>
          <w:szCs w:val="24"/>
        </w:rPr>
        <w:t>Стол 3 (Гости Невесты - 8 чел)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029"/>
        <w:gridCol w:w="2528"/>
        <w:gridCol w:w="2175"/>
        <w:gridCol w:w="1898"/>
      </w:tblGrid>
      <w:tr w:rsidR="008704E1" w:rsidRPr="00501A97" w:rsidTr="008704E1">
        <w:tc>
          <w:tcPr>
            <w:tcW w:w="2029" w:type="dxa"/>
          </w:tcPr>
          <w:p w:rsidR="008704E1" w:rsidRPr="00501A97" w:rsidRDefault="0087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28" w:type="dxa"/>
          </w:tcPr>
          <w:p w:rsidR="008704E1" w:rsidRPr="00501A97" w:rsidRDefault="0087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ФИО гостя</w:t>
            </w:r>
          </w:p>
        </w:tc>
        <w:tc>
          <w:tcPr>
            <w:tcW w:w="2175" w:type="dxa"/>
          </w:tcPr>
          <w:p w:rsidR="008704E1" w:rsidRPr="00501A97" w:rsidRDefault="00870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8704E1" w:rsidRPr="00501A97" w:rsidRDefault="00870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1D0" w:rsidRPr="007802BA" w:rsidTr="008704E1">
        <w:tc>
          <w:tcPr>
            <w:tcW w:w="2029" w:type="dxa"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8" w:type="dxa"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Байшев Андрей</w:t>
            </w:r>
          </w:p>
        </w:tc>
        <w:tc>
          <w:tcPr>
            <w:tcW w:w="2175" w:type="dxa"/>
            <w:vMerge w:val="restart"/>
          </w:tcPr>
          <w:p w:rsidR="005541D0" w:rsidRPr="007802BA" w:rsidRDefault="005541D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и их дети Алексей и Борис</w:t>
            </w:r>
          </w:p>
        </w:tc>
        <w:tc>
          <w:tcPr>
            <w:tcW w:w="1898" w:type="dxa"/>
            <w:vMerge w:val="restart"/>
          </w:tcPr>
          <w:p w:rsidR="005541D0" w:rsidRDefault="005541D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Гости с Москвы</w:t>
            </w:r>
          </w:p>
        </w:tc>
      </w:tr>
      <w:tr w:rsidR="005541D0" w:rsidRPr="00501A97" w:rsidTr="008704E1">
        <w:tc>
          <w:tcPr>
            <w:tcW w:w="2029" w:type="dxa"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8" w:type="dxa"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Анастасия Байшева</w:t>
            </w:r>
          </w:p>
        </w:tc>
        <w:tc>
          <w:tcPr>
            <w:tcW w:w="2175" w:type="dxa"/>
            <w:vMerge/>
          </w:tcPr>
          <w:p w:rsidR="005541D0" w:rsidRPr="007802BA" w:rsidRDefault="005541D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98" w:type="dxa"/>
            <w:vMerge/>
          </w:tcPr>
          <w:p w:rsidR="005541D0" w:rsidRPr="007802BA" w:rsidRDefault="005541D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541D0" w:rsidRPr="00501A97" w:rsidTr="008704E1">
        <w:tc>
          <w:tcPr>
            <w:tcW w:w="2029" w:type="dxa"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8" w:type="dxa"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Алексей Байшев</w:t>
            </w:r>
          </w:p>
        </w:tc>
        <w:tc>
          <w:tcPr>
            <w:tcW w:w="2175" w:type="dxa"/>
            <w:vMerge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  <w:vMerge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1D0" w:rsidRPr="00501A97" w:rsidTr="008704E1">
        <w:tc>
          <w:tcPr>
            <w:tcW w:w="2029" w:type="dxa"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8" w:type="dxa"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Борис Байшев</w:t>
            </w:r>
          </w:p>
        </w:tc>
        <w:tc>
          <w:tcPr>
            <w:tcW w:w="2175" w:type="dxa"/>
            <w:vMerge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  <w:vMerge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5EA" w:rsidRPr="00501A97" w:rsidTr="008704E1">
        <w:tc>
          <w:tcPr>
            <w:tcW w:w="2029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8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Кирилл Байшев</w:t>
            </w:r>
          </w:p>
        </w:tc>
        <w:tc>
          <w:tcPr>
            <w:tcW w:w="2175" w:type="dxa"/>
            <w:vMerge w:val="restart"/>
          </w:tcPr>
          <w:p w:rsidR="005655EA" w:rsidRPr="007802BA" w:rsidRDefault="005655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898" w:type="dxa"/>
            <w:vMerge w:val="restart"/>
          </w:tcPr>
          <w:p w:rsidR="005655EA" w:rsidRDefault="005655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 столицы Мордовии</w:t>
            </w:r>
          </w:p>
        </w:tc>
      </w:tr>
      <w:tr w:rsidR="005655EA" w:rsidRPr="00501A97" w:rsidTr="008704E1">
        <w:tc>
          <w:tcPr>
            <w:tcW w:w="2029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8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Ольга Байшева</w:t>
            </w:r>
          </w:p>
        </w:tc>
        <w:tc>
          <w:tcPr>
            <w:tcW w:w="2175" w:type="dxa"/>
            <w:vMerge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  <w:vMerge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1D0" w:rsidRPr="00501A97" w:rsidTr="008704E1">
        <w:tc>
          <w:tcPr>
            <w:tcW w:w="2029" w:type="dxa"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8" w:type="dxa"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Сивохина Дарина</w:t>
            </w:r>
          </w:p>
        </w:tc>
        <w:tc>
          <w:tcPr>
            <w:tcW w:w="2175" w:type="dxa"/>
            <w:vMerge w:val="restart"/>
          </w:tcPr>
          <w:p w:rsidR="005541D0" w:rsidRPr="005541D0" w:rsidRDefault="005541D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898" w:type="dxa"/>
            <w:vMerge w:val="restart"/>
          </w:tcPr>
          <w:p w:rsidR="005541D0" w:rsidRPr="005541D0" w:rsidRDefault="005541D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Гости с Москвы</w:t>
            </w:r>
          </w:p>
        </w:tc>
      </w:tr>
      <w:tr w:rsidR="005541D0" w:rsidRPr="00501A97" w:rsidTr="008704E1">
        <w:tc>
          <w:tcPr>
            <w:tcW w:w="2029" w:type="dxa"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8" w:type="dxa"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Сивохин Иван</w:t>
            </w:r>
          </w:p>
        </w:tc>
        <w:tc>
          <w:tcPr>
            <w:tcW w:w="2175" w:type="dxa"/>
            <w:vMerge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  <w:vMerge/>
          </w:tcPr>
          <w:p w:rsidR="005541D0" w:rsidRPr="00501A97" w:rsidRDefault="00554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3264" w:rsidRPr="00501A97" w:rsidRDefault="00753264">
      <w:pPr>
        <w:rPr>
          <w:rFonts w:ascii="Times New Roman" w:hAnsi="Times New Roman" w:cs="Times New Roman"/>
          <w:sz w:val="24"/>
          <w:szCs w:val="24"/>
        </w:rPr>
      </w:pPr>
    </w:p>
    <w:p w:rsidR="00753264" w:rsidRPr="00501A97" w:rsidRDefault="005423CC">
      <w:pPr>
        <w:pStyle w:val="21"/>
        <w:rPr>
          <w:rFonts w:ascii="Times New Roman" w:hAnsi="Times New Roman" w:cs="Times New Roman"/>
          <w:sz w:val="24"/>
          <w:szCs w:val="24"/>
        </w:rPr>
      </w:pPr>
      <w:r w:rsidRPr="00501A97">
        <w:rPr>
          <w:rFonts w:ascii="Times New Roman" w:hAnsi="Times New Roman" w:cs="Times New Roman"/>
          <w:sz w:val="24"/>
          <w:szCs w:val="24"/>
        </w:rPr>
        <w:t>Стол 4 (Гости Невесты - 8 чел)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953"/>
        <w:gridCol w:w="2590"/>
        <w:gridCol w:w="2269"/>
        <w:gridCol w:w="1818"/>
      </w:tblGrid>
      <w:tr w:rsidR="005655EA" w:rsidRPr="00501A97" w:rsidTr="005655EA">
        <w:tc>
          <w:tcPr>
            <w:tcW w:w="1953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90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ФИО гостя</w:t>
            </w:r>
          </w:p>
        </w:tc>
        <w:tc>
          <w:tcPr>
            <w:tcW w:w="2269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5EA" w:rsidRPr="00501A97" w:rsidTr="005655EA">
        <w:tc>
          <w:tcPr>
            <w:tcW w:w="1953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0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Терешкина Татьяна</w:t>
            </w:r>
          </w:p>
        </w:tc>
        <w:tc>
          <w:tcPr>
            <w:tcW w:w="2269" w:type="dxa"/>
            <w:vMerge w:val="restart"/>
          </w:tcPr>
          <w:p w:rsidR="005655EA" w:rsidRPr="007802BA" w:rsidRDefault="005655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818" w:type="dxa"/>
          </w:tcPr>
          <w:p w:rsidR="005655EA" w:rsidRDefault="005655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655EA" w:rsidRPr="00501A97" w:rsidTr="005655EA">
        <w:tc>
          <w:tcPr>
            <w:tcW w:w="1953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0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Терешкина Карина</w:t>
            </w:r>
          </w:p>
        </w:tc>
        <w:tc>
          <w:tcPr>
            <w:tcW w:w="2269" w:type="dxa"/>
            <w:vMerge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5EA" w:rsidRPr="00501A97" w:rsidTr="005655EA">
        <w:tc>
          <w:tcPr>
            <w:tcW w:w="1953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0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Мария Фузеева</w:t>
            </w:r>
          </w:p>
        </w:tc>
        <w:tc>
          <w:tcPr>
            <w:tcW w:w="2269" w:type="dxa"/>
          </w:tcPr>
          <w:p w:rsidR="005655EA" w:rsidRPr="00904E86" w:rsidRDefault="00904E8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 </w:t>
            </w:r>
            <w:bookmarkStart w:id="0" w:name="_GoBack"/>
            <w:bookmarkEnd w:id="0"/>
          </w:p>
        </w:tc>
        <w:tc>
          <w:tcPr>
            <w:tcW w:w="1818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5EA" w:rsidRPr="00501A97" w:rsidTr="005655EA">
        <w:tc>
          <w:tcPr>
            <w:tcW w:w="1953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0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Никита Кравченко</w:t>
            </w:r>
          </w:p>
        </w:tc>
        <w:tc>
          <w:tcPr>
            <w:tcW w:w="2269" w:type="dxa"/>
          </w:tcPr>
          <w:p w:rsidR="005655EA" w:rsidRPr="008704E1" w:rsidRDefault="005655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818" w:type="dxa"/>
          </w:tcPr>
          <w:p w:rsidR="005655EA" w:rsidRDefault="005655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655EA" w:rsidRPr="00501A97" w:rsidTr="005655EA">
        <w:tc>
          <w:tcPr>
            <w:tcW w:w="1953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90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Кирилл Овчинников</w:t>
            </w:r>
          </w:p>
        </w:tc>
        <w:tc>
          <w:tcPr>
            <w:tcW w:w="2269" w:type="dxa"/>
          </w:tcPr>
          <w:p w:rsidR="005655EA" w:rsidRPr="007802BA" w:rsidRDefault="005655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818" w:type="dxa"/>
          </w:tcPr>
          <w:p w:rsidR="005655EA" w:rsidRDefault="005655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655EA" w:rsidRPr="005541D0" w:rsidTr="005655EA">
        <w:tc>
          <w:tcPr>
            <w:tcW w:w="1953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90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Айша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</w:t>
            </w: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ляева</w:t>
            </w:r>
            <w:proofErr w:type="spellEnd"/>
          </w:p>
        </w:tc>
        <w:tc>
          <w:tcPr>
            <w:tcW w:w="2269" w:type="dxa"/>
          </w:tcPr>
          <w:p w:rsidR="005655EA" w:rsidRPr="005541D0" w:rsidRDefault="005541D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818" w:type="dxa"/>
          </w:tcPr>
          <w:p w:rsidR="005655EA" w:rsidRPr="005541D0" w:rsidRDefault="005541D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 самая подруга с который учились ходить на каблуках</w:t>
            </w:r>
          </w:p>
        </w:tc>
      </w:tr>
      <w:tr w:rsidR="005655EA" w:rsidRPr="005541D0" w:rsidTr="005655EA">
        <w:tc>
          <w:tcPr>
            <w:tcW w:w="1953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90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Олег Надоршин</w:t>
            </w:r>
          </w:p>
        </w:tc>
        <w:tc>
          <w:tcPr>
            <w:tcW w:w="2269" w:type="dxa"/>
          </w:tcPr>
          <w:p w:rsidR="005655EA" w:rsidRPr="005541D0" w:rsidRDefault="005541D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818" w:type="dxa"/>
          </w:tcPr>
          <w:p w:rsidR="005655EA" w:rsidRPr="005541D0" w:rsidRDefault="005541D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Однаклаасник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креативный который может все</w:t>
            </w:r>
          </w:p>
        </w:tc>
      </w:tr>
      <w:tr w:rsidR="005655EA" w:rsidRPr="007802BA" w:rsidTr="005655EA">
        <w:tc>
          <w:tcPr>
            <w:tcW w:w="1953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90" w:type="dxa"/>
          </w:tcPr>
          <w:p w:rsidR="005655EA" w:rsidRPr="00501A97" w:rsidRDefault="00565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Анастасия Куликова</w:t>
            </w:r>
          </w:p>
        </w:tc>
        <w:tc>
          <w:tcPr>
            <w:tcW w:w="2269" w:type="dxa"/>
          </w:tcPr>
          <w:p w:rsidR="005655EA" w:rsidRPr="007802BA" w:rsidRDefault="005655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 это двоюродные братья и сестра</w:t>
            </w:r>
          </w:p>
        </w:tc>
        <w:tc>
          <w:tcPr>
            <w:tcW w:w="1818" w:type="dxa"/>
          </w:tcPr>
          <w:p w:rsidR="005655EA" w:rsidRDefault="005655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Уроженка Пензенского края</w:t>
            </w:r>
          </w:p>
        </w:tc>
      </w:tr>
    </w:tbl>
    <w:p w:rsidR="00753264" w:rsidRPr="007802BA" w:rsidRDefault="00753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53264" w:rsidRPr="00501A97" w:rsidRDefault="005423CC">
      <w:pPr>
        <w:pStyle w:val="21"/>
        <w:rPr>
          <w:rFonts w:ascii="Times New Roman" w:hAnsi="Times New Roman" w:cs="Times New Roman"/>
          <w:sz w:val="24"/>
          <w:szCs w:val="24"/>
        </w:rPr>
      </w:pPr>
      <w:r w:rsidRPr="00501A97">
        <w:rPr>
          <w:rFonts w:ascii="Times New Roman" w:hAnsi="Times New Roman" w:cs="Times New Roman"/>
          <w:sz w:val="24"/>
          <w:szCs w:val="24"/>
        </w:rPr>
        <w:t>Стол 1 (Гости Жениха - 12 чел)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767"/>
        <w:gridCol w:w="3188"/>
        <w:gridCol w:w="2675"/>
      </w:tblGrid>
      <w:tr w:rsidR="004F1B8F" w:rsidRPr="00501A97" w:rsidTr="004F1B8F">
        <w:tc>
          <w:tcPr>
            <w:tcW w:w="2767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88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ФИО гостя</w:t>
            </w:r>
          </w:p>
        </w:tc>
        <w:tc>
          <w:tcPr>
            <w:tcW w:w="2675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B8F" w:rsidRPr="00501A97" w:rsidTr="004F1B8F">
        <w:tc>
          <w:tcPr>
            <w:tcW w:w="2767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8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Прудина Татьяна Михайловна (мама)</w:t>
            </w:r>
          </w:p>
        </w:tc>
        <w:tc>
          <w:tcPr>
            <w:tcW w:w="2675" w:type="dxa"/>
          </w:tcPr>
          <w:p w:rsidR="004F1B8F" w:rsidRPr="004F1B8F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Тоже 1 с родителями невесты </w:t>
            </w:r>
          </w:p>
        </w:tc>
      </w:tr>
      <w:tr w:rsidR="004F1B8F" w:rsidRPr="004F1B8F" w:rsidTr="004F1B8F">
        <w:tc>
          <w:tcPr>
            <w:tcW w:w="2767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88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Маркелова Надежда Ивановна (бабушка по маминой стороне)</w:t>
            </w:r>
          </w:p>
        </w:tc>
        <w:tc>
          <w:tcPr>
            <w:tcW w:w="2675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4F1B8F" w:rsidRPr="00501A97" w:rsidTr="004F1B8F">
        <w:tc>
          <w:tcPr>
            <w:tcW w:w="2767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88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Макарова Наталья (тётя)</w:t>
            </w:r>
          </w:p>
        </w:tc>
        <w:tc>
          <w:tcPr>
            <w:tcW w:w="2675" w:type="dxa"/>
          </w:tcPr>
          <w:p w:rsidR="004F1B8F" w:rsidRPr="007802BA" w:rsidRDefault="007802B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 это волна теть</w:t>
            </w:r>
          </w:p>
        </w:tc>
      </w:tr>
      <w:tr w:rsidR="004F1B8F" w:rsidRPr="004F1B8F" w:rsidTr="004F1B8F">
        <w:tc>
          <w:tcPr>
            <w:tcW w:w="2767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88" w:type="dxa"/>
            <w:vMerge w:val="restart"/>
          </w:tcPr>
          <w:p w:rsidR="004F1B8F" w:rsidRPr="004F1B8F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1B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Бычкова Светлана</w:t>
            </w:r>
          </w:p>
          <w:p w:rsidR="004F1B8F" w:rsidRPr="00501A97" w:rsidRDefault="004F1B8F" w:rsidP="004917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Бычков Андрей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родная </w:t>
            </w:r>
            <w:r w:rsidRPr="00501A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сестра и муж)</w:t>
            </w:r>
          </w:p>
        </w:tc>
        <w:tc>
          <w:tcPr>
            <w:tcW w:w="2675" w:type="dxa"/>
            <w:vMerge w:val="restart"/>
          </w:tcPr>
          <w:p w:rsidR="004F1B8F" w:rsidRPr="004F1B8F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4F1B8F" w:rsidRPr="00501A97" w:rsidTr="004F1B8F">
        <w:tc>
          <w:tcPr>
            <w:tcW w:w="2767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88" w:type="dxa"/>
            <w:vMerge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75" w:type="dxa"/>
            <w:vMerge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E1805" w:rsidRPr="00501A97" w:rsidTr="004F1B8F">
        <w:tc>
          <w:tcPr>
            <w:tcW w:w="2767" w:type="dxa"/>
          </w:tcPr>
          <w:p w:rsidR="00AE1805" w:rsidRPr="00501A97" w:rsidRDefault="00AE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88" w:type="dxa"/>
          </w:tcPr>
          <w:p w:rsidR="00AE1805" w:rsidRPr="00AE1805" w:rsidRDefault="00AE180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Ермашова</w:t>
            </w:r>
            <w:proofErr w:type="spellEnd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Татьяна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сестра</w:t>
            </w:r>
          </w:p>
        </w:tc>
        <w:tc>
          <w:tcPr>
            <w:tcW w:w="2675" w:type="dxa"/>
            <w:vMerge w:val="restart"/>
          </w:tcPr>
          <w:p w:rsidR="00AE1805" w:rsidRPr="00AE1805" w:rsidRDefault="00AE180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  <w:p w:rsidR="00AE1805" w:rsidRPr="00AE1805" w:rsidRDefault="00AE180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  <w:p w:rsidR="00AE1805" w:rsidRPr="00AE1805" w:rsidRDefault="00AE1805" w:rsidP="006B03F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 и сын Николай</w:t>
            </w:r>
          </w:p>
        </w:tc>
      </w:tr>
      <w:tr w:rsidR="00AE1805" w:rsidRPr="00501A97" w:rsidTr="004F1B8F">
        <w:tc>
          <w:tcPr>
            <w:tcW w:w="2767" w:type="dxa"/>
          </w:tcPr>
          <w:p w:rsidR="00AE1805" w:rsidRPr="00501A97" w:rsidRDefault="00AE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8" w:type="dxa"/>
          </w:tcPr>
          <w:p w:rsidR="00AE1805" w:rsidRPr="00AE1805" w:rsidRDefault="00AE180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Александр</w:t>
            </w:r>
            <w:proofErr w:type="spellEnd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Ермашов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муж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тани</w:t>
            </w:r>
            <w:proofErr w:type="spellEnd"/>
          </w:p>
        </w:tc>
        <w:tc>
          <w:tcPr>
            <w:tcW w:w="2675" w:type="dxa"/>
            <w:vMerge/>
          </w:tcPr>
          <w:p w:rsidR="00AE1805" w:rsidRPr="00AE1805" w:rsidRDefault="00AE1805" w:rsidP="006B03F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E1805" w:rsidRPr="00501A97" w:rsidTr="004F1B8F">
        <w:tc>
          <w:tcPr>
            <w:tcW w:w="2767" w:type="dxa"/>
          </w:tcPr>
          <w:p w:rsidR="00AE1805" w:rsidRPr="00501A97" w:rsidRDefault="00AE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8" w:type="dxa"/>
          </w:tcPr>
          <w:p w:rsidR="00AE1805" w:rsidRPr="002530BD" w:rsidRDefault="00AE180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Аделина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Ермашова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(сестра)</w:t>
            </w:r>
          </w:p>
        </w:tc>
        <w:tc>
          <w:tcPr>
            <w:tcW w:w="2675" w:type="dxa"/>
            <w:vMerge/>
          </w:tcPr>
          <w:p w:rsidR="00AE1805" w:rsidRPr="00AE1805" w:rsidRDefault="00AE180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F1B8F" w:rsidRPr="00501A97" w:rsidTr="004F1B8F">
        <w:tc>
          <w:tcPr>
            <w:tcW w:w="2767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88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Макарова Анна</w:t>
            </w:r>
          </w:p>
        </w:tc>
        <w:tc>
          <w:tcPr>
            <w:tcW w:w="2675" w:type="dxa"/>
          </w:tcPr>
          <w:p w:rsidR="004F1B8F" w:rsidRPr="00AE1805" w:rsidRDefault="00AE180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4F1B8F" w:rsidRPr="00501A97" w:rsidTr="004F1B8F">
        <w:tc>
          <w:tcPr>
            <w:tcW w:w="2767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88" w:type="dxa"/>
          </w:tcPr>
          <w:p w:rsidR="004F1B8F" w:rsidRPr="00AE1805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Оджагов</w:t>
            </w:r>
            <w:proofErr w:type="spellEnd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Мири</w:t>
            </w:r>
            <w:proofErr w:type="spellEnd"/>
            <w:r w:rsidR="00AE18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AE18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мужж</w:t>
            </w:r>
            <w:proofErr w:type="spellEnd"/>
            <w:r w:rsidR="00AE18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анны</w:t>
            </w:r>
          </w:p>
        </w:tc>
        <w:tc>
          <w:tcPr>
            <w:tcW w:w="2675" w:type="dxa"/>
          </w:tcPr>
          <w:p w:rsidR="004F1B8F" w:rsidRPr="00AE1805" w:rsidRDefault="00AE180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4F1B8F" w:rsidRPr="00501A97" w:rsidTr="004F1B8F">
        <w:tc>
          <w:tcPr>
            <w:tcW w:w="2767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88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Надежда</w:t>
            </w:r>
            <w:proofErr w:type="spellEnd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Городнова</w:t>
            </w:r>
            <w:proofErr w:type="spellEnd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крестная</w:t>
            </w:r>
            <w:proofErr w:type="spellEnd"/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75" w:type="dxa"/>
            <w:vMerge w:val="restart"/>
          </w:tcPr>
          <w:p w:rsidR="004F1B8F" w:rsidRPr="004F1B8F" w:rsidRDefault="004F1B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4F1B8F" w:rsidRPr="00501A97" w:rsidTr="004F1B8F">
        <w:tc>
          <w:tcPr>
            <w:tcW w:w="2767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88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Виктория Городнова</w:t>
            </w:r>
          </w:p>
        </w:tc>
        <w:tc>
          <w:tcPr>
            <w:tcW w:w="2675" w:type="dxa"/>
            <w:vMerge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3264" w:rsidRPr="00501A97" w:rsidRDefault="005423CC">
      <w:pPr>
        <w:pStyle w:val="21"/>
        <w:rPr>
          <w:rFonts w:ascii="Times New Roman" w:hAnsi="Times New Roman" w:cs="Times New Roman"/>
          <w:sz w:val="24"/>
          <w:szCs w:val="24"/>
        </w:rPr>
      </w:pPr>
      <w:proofErr w:type="spellStart"/>
      <w:r w:rsidRPr="00501A97">
        <w:rPr>
          <w:rFonts w:ascii="Times New Roman" w:hAnsi="Times New Roman" w:cs="Times New Roman"/>
          <w:sz w:val="24"/>
          <w:szCs w:val="24"/>
        </w:rPr>
        <w:t>Стол</w:t>
      </w:r>
      <w:proofErr w:type="spellEnd"/>
      <w:r w:rsidRPr="00501A97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501A97">
        <w:rPr>
          <w:rFonts w:ascii="Times New Roman" w:hAnsi="Times New Roman" w:cs="Times New Roman"/>
          <w:sz w:val="24"/>
          <w:szCs w:val="24"/>
        </w:rPr>
        <w:t>Гости</w:t>
      </w:r>
      <w:proofErr w:type="spellEnd"/>
      <w:r w:rsidRPr="00501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97">
        <w:rPr>
          <w:rFonts w:ascii="Times New Roman" w:hAnsi="Times New Roman" w:cs="Times New Roman"/>
          <w:sz w:val="24"/>
          <w:szCs w:val="24"/>
        </w:rPr>
        <w:t>Жениха</w:t>
      </w:r>
      <w:proofErr w:type="spellEnd"/>
      <w:r w:rsidRPr="00501A97">
        <w:rPr>
          <w:rFonts w:ascii="Times New Roman" w:hAnsi="Times New Roman" w:cs="Times New Roman"/>
          <w:sz w:val="24"/>
          <w:szCs w:val="24"/>
        </w:rPr>
        <w:t xml:space="preserve"> - 8 чел)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765"/>
        <w:gridCol w:w="3189"/>
        <w:gridCol w:w="2676"/>
      </w:tblGrid>
      <w:tr w:rsidR="004F1B8F" w:rsidRPr="00501A97" w:rsidTr="004F1B8F">
        <w:tc>
          <w:tcPr>
            <w:tcW w:w="2765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89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ФИО гостя</w:t>
            </w:r>
          </w:p>
        </w:tc>
        <w:tc>
          <w:tcPr>
            <w:tcW w:w="2676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B8F" w:rsidRPr="008704E1" w:rsidTr="004F1B8F">
        <w:tc>
          <w:tcPr>
            <w:tcW w:w="2765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9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Ольга Епинина</w:t>
            </w:r>
          </w:p>
        </w:tc>
        <w:tc>
          <w:tcPr>
            <w:tcW w:w="2676" w:type="dxa"/>
          </w:tcPr>
          <w:p w:rsidR="004F1B8F" w:rsidRPr="008704E1" w:rsidRDefault="008704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9 сестра 9 волна братья и сестра двоюродные </w:t>
            </w:r>
          </w:p>
        </w:tc>
      </w:tr>
      <w:tr w:rsidR="004F1B8F" w:rsidRPr="00501A97" w:rsidTr="004F1B8F">
        <w:tc>
          <w:tcPr>
            <w:tcW w:w="2765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89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Иван Епинин</w:t>
            </w:r>
          </w:p>
        </w:tc>
        <w:tc>
          <w:tcPr>
            <w:tcW w:w="2676" w:type="dxa"/>
          </w:tcPr>
          <w:p w:rsidR="004F1B8F" w:rsidRPr="008704E1" w:rsidRDefault="008704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 муж сестры</w:t>
            </w:r>
          </w:p>
        </w:tc>
      </w:tr>
      <w:tr w:rsidR="004F1B8F" w:rsidRPr="00501A97" w:rsidTr="004F1B8F">
        <w:tc>
          <w:tcPr>
            <w:tcW w:w="2765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89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Лидия Митряйкина</w:t>
            </w:r>
          </w:p>
        </w:tc>
        <w:tc>
          <w:tcPr>
            <w:tcW w:w="2676" w:type="dxa"/>
          </w:tcPr>
          <w:p w:rsidR="004F1B8F" w:rsidRPr="008704E1" w:rsidRDefault="008704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9 жена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митряйкина</w:t>
            </w:r>
            <w:proofErr w:type="spellEnd"/>
          </w:p>
        </w:tc>
      </w:tr>
      <w:tr w:rsidR="004F1B8F" w:rsidRPr="00501A97" w:rsidTr="004F1B8F">
        <w:tc>
          <w:tcPr>
            <w:tcW w:w="2765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89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Владимир Митряйкин</w:t>
            </w:r>
          </w:p>
        </w:tc>
        <w:tc>
          <w:tcPr>
            <w:tcW w:w="2676" w:type="dxa"/>
          </w:tcPr>
          <w:p w:rsidR="004F1B8F" w:rsidRPr="008704E1" w:rsidRDefault="008704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 брат</w:t>
            </w:r>
          </w:p>
        </w:tc>
      </w:tr>
      <w:tr w:rsidR="004F1B8F" w:rsidRPr="00501A97" w:rsidTr="004F1B8F">
        <w:tc>
          <w:tcPr>
            <w:tcW w:w="2765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89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Елена Матюшкина</w:t>
            </w:r>
          </w:p>
        </w:tc>
        <w:tc>
          <w:tcPr>
            <w:tcW w:w="2676" w:type="dxa"/>
          </w:tcPr>
          <w:p w:rsidR="004F1B8F" w:rsidRPr="008704E1" w:rsidRDefault="008704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9 жена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матюшкина</w:t>
            </w:r>
            <w:proofErr w:type="spellEnd"/>
          </w:p>
        </w:tc>
      </w:tr>
      <w:tr w:rsidR="004F1B8F" w:rsidRPr="00501A97" w:rsidTr="004F1B8F">
        <w:tc>
          <w:tcPr>
            <w:tcW w:w="2765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89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Александр Матюшкин</w:t>
            </w:r>
          </w:p>
        </w:tc>
        <w:tc>
          <w:tcPr>
            <w:tcW w:w="2676" w:type="dxa"/>
          </w:tcPr>
          <w:p w:rsidR="004F1B8F" w:rsidRPr="008704E1" w:rsidRDefault="008704E1" w:rsidP="008704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9 брат </w:t>
            </w:r>
          </w:p>
        </w:tc>
      </w:tr>
      <w:tr w:rsidR="004F1B8F" w:rsidRPr="00501A97" w:rsidTr="004F1B8F">
        <w:tc>
          <w:tcPr>
            <w:tcW w:w="2765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9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Виктория Сараева</w:t>
            </w:r>
          </w:p>
        </w:tc>
        <w:tc>
          <w:tcPr>
            <w:tcW w:w="2676" w:type="dxa"/>
          </w:tcPr>
          <w:p w:rsidR="004F1B8F" w:rsidRPr="008704E1" w:rsidRDefault="008704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4F1B8F" w:rsidRPr="00501A97" w:rsidTr="004F1B8F">
        <w:tc>
          <w:tcPr>
            <w:tcW w:w="2765" w:type="dxa"/>
          </w:tcPr>
          <w:p w:rsidR="004F1B8F" w:rsidRPr="00501A97" w:rsidRDefault="004F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9" w:type="dxa"/>
          </w:tcPr>
          <w:p w:rsidR="004F1B8F" w:rsidRPr="008704E1" w:rsidRDefault="008704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Елена Лазуткина</w:t>
            </w:r>
          </w:p>
        </w:tc>
        <w:tc>
          <w:tcPr>
            <w:tcW w:w="2676" w:type="dxa"/>
          </w:tcPr>
          <w:p w:rsidR="004F1B8F" w:rsidRPr="008704E1" w:rsidRDefault="008704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 сестра</w:t>
            </w:r>
          </w:p>
        </w:tc>
      </w:tr>
    </w:tbl>
    <w:p w:rsidR="00753264" w:rsidRPr="00501A97" w:rsidRDefault="00753264">
      <w:pPr>
        <w:rPr>
          <w:rFonts w:ascii="Times New Roman" w:hAnsi="Times New Roman" w:cs="Times New Roman"/>
          <w:sz w:val="24"/>
          <w:szCs w:val="24"/>
        </w:rPr>
      </w:pPr>
    </w:p>
    <w:p w:rsidR="00753264" w:rsidRPr="00501A97" w:rsidRDefault="005423CC">
      <w:pPr>
        <w:pStyle w:val="21"/>
        <w:rPr>
          <w:rFonts w:ascii="Times New Roman" w:hAnsi="Times New Roman" w:cs="Times New Roman"/>
          <w:sz w:val="24"/>
          <w:szCs w:val="24"/>
        </w:rPr>
      </w:pPr>
      <w:r w:rsidRPr="00501A97">
        <w:rPr>
          <w:rFonts w:ascii="Times New Roman" w:hAnsi="Times New Roman" w:cs="Times New Roman"/>
          <w:sz w:val="24"/>
          <w:szCs w:val="24"/>
        </w:rPr>
        <w:t>Стол 3 (Гости Жениха - 8 чел)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968"/>
        <w:gridCol w:w="2599"/>
        <w:gridCol w:w="2230"/>
        <w:gridCol w:w="1833"/>
      </w:tblGrid>
      <w:tr w:rsidR="009B5A72" w:rsidRPr="00501A97" w:rsidTr="009B5A72">
        <w:tc>
          <w:tcPr>
            <w:tcW w:w="1968" w:type="dxa"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99" w:type="dxa"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ФИО гостя</w:t>
            </w:r>
          </w:p>
        </w:tc>
        <w:tc>
          <w:tcPr>
            <w:tcW w:w="2230" w:type="dxa"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A72" w:rsidRPr="00501A97" w:rsidTr="009B5A72">
        <w:tc>
          <w:tcPr>
            <w:tcW w:w="1968" w:type="dxa"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9" w:type="dxa"/>
          </w:tcPr>
          <w:p w:rsidR="009B5A72" w:rsidRPr="008704E1" w:rsidRDefault="009B5A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Татьяна Маскаева</w:t>
            </w:r>
          </w:p>
        </w:tc>
        <w:tc>
          <w:tcPr>
            <w:tcW w:w="2230" w:type="dxa"/>
          </w:tcPr>
          <w:p w:rsidR="009B5A72" w:rsidRPr="008704E1" w:rsidRDefault="009B5A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833" w:type="dxa"/>
          </w:tcPr>
          <w:p w:rsidR="009B5A72" w:rsidRDefault="009B5A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B5A72" w:rsidRPr="009B5A72" w:rsidTr="009B5A72">
        <w:tc>
          <w:tcPr>
            <w:tcW w:w="1968" w:type="dxa"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9" w:type="dxa"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Мария Милова</w:t>
            </w:r>
          </w:p>
        </w:tc>
        <w:tc>
          <w:tcPr>
            <w:tcW w:w="2230" w:type="dxa"/>
            <w:vMerge w:val="restart"/>
          </w:tcPr>
          <w:p w:rsidR="009B5A72" w:rsidRPr="005655EA" w:rsidRDefault="009B5A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1833" w:type="dxa"/>
            <w:vMerge w:val="restart"/>
          </w:tcPr>
          <w:p w:rsidR="009B5A72" w:rsidRDefault="009B5A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Друг и подруга детство из Ширингушей</w:t>
            </w:r>
          </w:p>
        </w:tc>
      </w:tr>
      <w:tr w:rsidR="009B5A72" w:rsidRPr="00501A97" w:rsidTr="009B5A72">
        <w:tc>
          <w:tcPr>
            <w:tcW w:w="1968" w:type="dxa"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9" w:type="dxa"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Руслан Милов</w:t>
            </w:r>
          </w:p>
        </w:tc>
        <w:tc>
          <w:tcPr>
            <w:tcW w:w="2230" w:type="dxa"/>
            <w:vMerge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  <w:vMerge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A72" w:rsidRPr="00501A97" w:rsidTr="009B5A72">
        <w:tc>
          <w:tcPr>
            <w:tcW w:w="1968" w:type="dxa"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99" w:type="dxa"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Дарья Матюшкина</w:t>
            </w:r>
          </w:p>
        </w:tc>
        <w:tc>
          <w:tcPr>
            <w:tcW w:w="2230" w:type="dxa"/>
          </w:tcPr>
          <w:p w:rsidR="009B5A72" w:rsidRPr="008704E1" w:rsidRDefault="009B5A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10 это 10 волна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племеницы</w:t>
            </w:r>
            <w:proofErr w:type="spellEnd"/>
          </w:p>
        </w:tc>
        <w:tc>
          <w:tcPr>
            <w:tcW w:w="1833" w:type="dxa"/>
          </w:tcPr>
          <w:p w:rsidR="009B5A72" w:rsidRDefault="009B5A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B5A72" w:rsidRPr="00501A97" w:rsidTr="009B5A72">
        <w:tc>
          <w:tcPr>
            <w:tcW w:w="1968" w:type="dxa"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99" w:type="dxa"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Максим Егоров</w:t>
            </w:r>
          </w:p>
        </w:tc>
        <w:tc>
          <w:tcPr>
            <w:tcW w:w="2230" w:type="dxa"/>
          </w:tcPr>
          <w:p w:rsidR="009B5A72" w:rsidRPr="008704E1" w:rsidRDefault="009B5A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10 парень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даши</w:t>
            </w:r>
            <w:proofErr w:type="spellEnd"/>
          </w:p>
        </w:tc>
        <w:tc>
          <w:tcPr>
            <w:tcW w:w="1833" w:type="dxa"/>
          </w:tcPr>
          <w:p w:rsidR="009B5A72" w:rsidRDefault="009B5A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B5A72" w:rsidRPr="00501A97" w:rsidTr="009B5A72">
        <w:tc>
          <w:tcPr>
            <w:tcW w:w="1968" w:type="dxa"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99" w:type="dxa"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Татьяна Воробьёва</w:t>
            </w:r>
          </w:p>
        </w:tc>
        <w:tc>
          <w:tcPr>
            <w:tcW w:w="2230" w:type="dxa"/>
          </w:tcPr>
          <w:p w:rsidR="009B5A72" w:rsidRPr="005655EA" w:rsidRDefault="009B5A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 друзья жениха</w:t>
            </w:r>
          </w:p>
        </w:tc>
        <w:tc>
          <w:tcPr>
            <w:tcW w:w="1833" w:type="dxa"/>
          </w:tcPr>
          <w:p w:rsidR="009B5A72" w:rsidRDefault="009B5A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B5A72" w:rsidRPr="00501A97" w:rsidTr="009B5A72">
        <w:tc>
          <w:tcPr>
            <w:tcW w:w="1968" w:type="dxa"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99" w:type="dxa"/>
          </w:tcPr>
          <w:p w:rsidR="009B5A72" w:rsidRPr="00501A97" w:rsidRDefault="009B5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Сергей Макаров</w:t>
            </w:r>
          </w:p>
        </w:tc>
        <w:tc>
          <w:tcPr>
            <w:tcW w:w="2230" w:type="dxa"/>
          </w:tcPr>
          <w:p w:rsidR="009B5A72" w:rsidRPr="005655EA" w:rsidRDefault="009B5A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1833" w:type="dxa"/>
          </w:tcPr>
          <w:p w:rsidR="009B5A72" w:rsidRDefault="009B5A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753264" w:rsidRPr="00501A97" w:rsidRDefault="00753264">
      <w:pPr>
        <w:rPr>
          <w:rFonts w:ascii="Times New Roman" w:hAnsi="Times New Roman" w:cs="Times New Roman"/>
          <w:sz w:val="24"/>
          <w:szCs w:val="24"/>
        </w:rPr>
      </w:pPr>
    </w:p>
    <w:p w:rsidR="00753264" w:rsidRPr="00501A97" w:rsidRDefault="005423CC">
      <w:pPr>
        <w:pStyle w:val="21"/>
        <w:rPr>
          <w:rFonts w:ascii="Times New Roman" w:hAnsi="Times New Roman" w:cs="Times New Roman"/>
          <w:sz w:val="24"/>
          <w:szCs w:val="24"/>
        </w:rPr>
      </w:pPr>
      <w:r w:rsidRPr="00501A97">
        <w:rPr>
          <w:rFonts w:ascii="Times New Roman" w:hAnsi="Times New Roman" w:cs="Times New Roman"/>
          <w:sz w:val="24"/>
          <w:szCs w:val="24"/>
        </w:rPr>
        <w:t>Стол 4 (Гости Жениха - 8 чел)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966"/>
        <w:gridCol w:w="2541"/>
        <w:gridCol w:w="2100"/>
        <w:gridCol w:w="2023"/>
      </w:tblGrid>
      <w:tr w:rsidR="00F623B6" w:rsidRPr="00501A97" w:rsidTr="001B507E">
        <w:tc>
          <w:tcPr>
            <w:tcW w:w="1966" w:type="dxa"/>
          </w:tcPr>
          <w:p w:rsidR="00F623B6" w:rsidRPr="00501A97" w:rsidRDefault="00F62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41" w:type="dxa"/>
          </w:tcPr>
          <w:p w:rsidR="00F623B6" w:rsidRPr="00501A97" w:rsidRDefault="00F62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ФИО гостя</w:t>
            </w:r>
          </w:p>
        </w:tc>
        <w:tc>
          <w:tcPr>
            <w:tcW w:w="2100" w:type="dxa"/>
          </w:tcPr>
          <w:p w:rsidR="00F623B6" w:rsidRPr="00501A97" w:rsidRDefault="00F62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</w:tcPr>
          <w:p w:rsidR="00F623B6" w:rsidRPr="00501A97" w:rsidRDefault="00F62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23B6" w:rsidRPr="00F623B6" w:rsidTr="001B507E">
        <w:tc>
          <w:tcPr>
            <w:tcW w:w="1966" w:type="dxa"/>
          </w:tcPr>
          <w:p w:rsidR="00F623B6" w:rsidRPr="00501A97" w:rsidRDefault="00F62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541" w:type="dxa"/>
          </w:tcPr>
          <w:p w:rsidR="00F623B6" w:rsidRPr="00501A97" w:rsidRDefault="00F62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Александр Разин</w:t>
            </w:r>
          </w:p>
        </w:tc>
        <w:tc>
          <w:tcPr>
            <w:tcW w:w="2100" w:type="dxa"/>
          </w:tcPr>
          <w:p w:rsidR="00F623B6" w:rsidRPr="005655EA" w:rsidRDefault="00F623B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11 волна друзей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жиниха</w:t>
            </w:r>
            <w:proofErr w:type="spellEnd"/>
          </w:p>
        </w:tc>
        <w:tc>
          <w:tcPr>
            <w:tcW w:w="2023" w:type="dxa"/>
          </w:tcPr>
          <w:p w:rsidR="00F623B6" w:rsidRDefault="00F623B6" w:rsidP="001B50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Молодые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предпринематели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Зубово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Поляского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Района</w:t>
            </w:r>
            <w:r w:rsidR="001B50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 так же бизнесмен золотых и местных руд</w:t>
            </w:r>
          </w:p>
        </w:tc>
      </w:tr>
      <w:tr w:rsidR="001B507E" w:rsidRPr="001B507E" w:rsidTr="001B507E">
        <w:tc>
          <w:tcPr>
            <w:tcW w:w="1966" w:type="dxa"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1" w:type="dxa"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Армен Хачатрян</w:t>
            </w:r>
          </w:p>
        </w:tc>
        <w:tc>
          <w:tcPr>
            <w:tcW w:w="2100" w:type="dxa"/>
            <w:vMerge w:val="restart"/>
          </w:tcPr>
          <w:p w:rsidR="001B507E" w:rsidRPr="005655EA" w:rsidRDefault="001B507E" w:rsidP="001B50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2023" w:type="dxa"/>
          </w:tcPr>
          <w:p w:rsidR="001B507E" w:rsidRDefault="001B507E" w:rsidP="001B50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Молодые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предпринематели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Зубово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Поляского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Района а так же бизнесмен золотых и местных руд</w:t>
            </w:r>
          </w:p>
        </w:tc>
      </w:tr>
      <w:tr w:rsidR="001B507E" w:rsidRPr="00501A97" w:rsidTr="001B507E">
        <w:tc>
          <w:tcPr>
            <w:tcW w:w="1966" w:type="dxa"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1" w:type="dxa"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Тюркина Наталья</w:t>
            </w:r>
          </w:p>
        </w:tc>
        <w:tc>
          <w:tcPr>
            <w:tcW w:w="2100" w:type="dxa"/>
            <w:vMerge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07E" w:rsidRPr="001B507E" w:rsidTr="001B507E">
        <w:tc>
          <w:tcPr>
            <w:tcW w:w="1966" w:type="dxa"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1" w:type="dxa"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Алексей Никифоров</w:t>
            </w:r>
          </w:p>
        </w:tc>
        <w:tc>
          <w:tcPr>
            <w:tcW w:w="2100" w:type="dxa"/>
            <w:vMerge w:val="restart"/>
          </w:tcPr>
          <w:p w:rsidR="001B507E" w:rsidRPr="005655EA" w:rsidRDefault="001B507E" w:rsidP="001B50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2023" w:type="dxa"/>
          </w:tcPr>
          <w:p w:rsidR="001B507E" w:rsidRDefault="001B507E" w:rsidP="001B50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Молодые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предпринематели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Зубово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Поляского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Района а так же бизнесмен золотых и местных руд</w:t>
            </w:r>
          </w:p>
        </w:tc>
      </w:tr>
      <w:tr w:rsidR="001B507E" w:rsidRPr="00501A97" w:rsidTr="001B507E">
        <w:tc>
          <w:tcPr>
            <w:tcW w:w="1966" w:type="dxa"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41" w:type="dxa"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Сподина Елена</w:t>
            </w:r>
          </w:p>
        </w:tc>
        <w:tc>
          <w:tcPr>
            <w:tcW w:w="2100" w:type="dxa"/>
            <w:vMerge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07E" w:rsidRPr="00501A97" w:rsidTr="001B507E">
        <w:tc>
          <w:tcPr>
            <w:tcW w:w="1966" w:type="dxa"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41" w:type="dxa"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Денис Кемайкин</w:t>
            </w:r>
          </w:p>
        </w:tc>
        <w:tc>
          <w:tcPr>
            <w:tcW w:w="2100" w:type="dxa"/>
          </w:tcPr>
          <w:p w:rsidR="001B507E" w:rsidRPr="005655EA" w:rsidRDefault="001B507E" w:rsidP="001B50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2023" w:type="dxa"/>
            <w:vMerge w:val="restart"/>
          </w:tcPr>
          <w:p w:rsidR="001B507E" w:rsidRDefault="001B507E" w:rsidP="001B50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Молодая семья</w:t>
            </w:r>
          </w:p>
        </w:tc>
      </w:tr>
      <w:tr w:rsidR="001B507E" w:rsidRPr="00501A97" w:rsidTr="001B507E">
        <w:tc>
          <w:tcPr>
            <w:tcW w:w="1966" w:type="dxa"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41" w:type="dxa"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Валерия Кемайкина</w:t>
            </w:r>
          </w:p>
        </w:tc>
        <w:tc>
          <w:tcPr>
            <w:tcW w:w="2100" w:type="dxa"/>
          </w:tcPr>
          <w:p w:rsidR="001B507E" w:rsidRPr="005655EA" w:rsidRDefault="001B507E" w:rsidP="001B50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2023" w:type="dxa"/>
            <w:vMerge/>
          </w:tcPr>
          <w:p w:rsidR="001B507E" w:rsidRDefault="001B507E" w:rsidP="001B50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B507E" w:rsidRPr="00501A97" w:rsidTr="001B507E">
        <w:tc>
          <w:tcPr>
            <w:tcW w:w="1966" w:type="dxa"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41" w:type="dxa"/>
          </w:tcPr>
          <w:p w:rsidR="001B507E" w:rsidRPr="00501A97" w:rsidRDefault="001B507E" w:rsidP="001B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A97">
              <w:rPr>
                <w:rFonts w:ascii="Times New Roman" w:hAnsi="Times New Roman" w:cs="Times New Roman"/>
                <w:sz w:val="24"/>
                <w:szCs w:val="24"/>
              </w:rPr>
              <w:t>Артем Борисов</w:t>
            </w:r>
          </w:p>
        </w:tc>
        <w:tc>
          <w:tcPr>
            <w:tcW w:w="2100" w:type="dxa"/>
          </w:tcPr>
          <w:p w:rsidR="001B507E" w:rsidRPr="005655EA" w:rsidRDefault="001B507E" w:rsidP="001B50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2023" w:type="dxa"/>
          </w:tcPr>
          <w:p w:rsidR="001B507E" w:rsidRDefault="009B5A72" w:rsidP="001B507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Спасатель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дорожно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траспортных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средств</w:t>
            </w:r>
          </w:p>
        </w:tc>
      </w:tr>
    </w:tbl>
    <w:p w:rsidR="00753264" w:rsidRPr="005655EA" w:rsidRDefault="00753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01A97" w:rsidRPr="00501A97" w:rsidRDefault="00501A97" w:rsidP="00501A97">
      <w:pPr>
        <w:pStyle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501A97">
        <w:rPr>
          <w:rFonts w:ascii="Times New Roman" w:hAnsi="Times New Roman" w:cs="Times New Roman"/>
          <w:sz w:val="24"/>
          <w:szCs w:val="24"/>
        </w:rPr>
        <w:t>Общий</w:t>
      </w:r>
      <w:proofErr w:type="spellEnd"/>
      <w:r w:rsidRPr="00501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97">
        <w:rPr>
          <w:rFonts w:ascii="Times New Roman" w:hAnsi="Times New Roman" w:cs="Times New Roman"/>
          <w:sz w:val="24"/>
          <w:szCs w:val="24"/>
        </w:rPr>
        <w:t>итог</w:t>
      </w:r>
      <w:proofErr w:type="spellEnd"/>
    </w:p>
    <w:p w:rsidR="00501A97" w:rsidRPr="00501A97" w:rsidRDefault="00501A97" w:rsidP="00501A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97">
        <w:rPr>
          <w:rFonts w:ascii="Times New Roman" w:hAnsi="Times New Roman" w:cs="Times New Roman"/>
          <w:sz w:val="24"/>
          <w:szCs w:val="24"/>
        </w:rPr>
        <w:t>Гостей</w:t>
      </w:r>
      <w:proofErr w:type="spellEnd"/>
      <w:r w:rsidRPr="00501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97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501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97">
        <w:rPr>
          <w:rFonts w:ascii="Times New Roman" w:hAnsi="Times New Roman" w:cs="Times New Roman"/>
          <w:sz w:val="24"/>
          <w:szCs w:val="24"/>
        </w:rPr>
        <w:t>Невесты</w:t>
      </w:r>
      <w:proofErr w:type="spellEnd"/>
      <w:r w:rsidRPr="00501A97">
        <w:rPr>
          <w:rFonts w:ascii="Times New Roman" w:hAnsi="Times New Roman" w:cs="Times New Roman"/>
          <w:sz w:val="24"/>
          <w:szCs w:val="24"/>
        </w:rPr>
        <w:t xml:space="preserve">: 38 </w:t>
      </w:r>
      <w:proofErr w:type="spellStart"/>
      <w:r w:rsidRPr="00501A97">
        <w:rPr>
          <w:rFonts w:ascii="Times New Roman" w:hAnsi="Times New Roman" w:cs="Times New Roman"/>
          <w:sz w:val="24"/>
          <w:szCs w:val="24"/>
        </w:rPr>
        <w:t>человек</w:t>
      </w:r>
      <w:proofErr w:type="spellEnd"/>
    </w:p>
    <w:p w:rsidR="00501A97" w:rsidRPr="00501A97" w:rsidRDefault="00501A97" w:rsidP="00501A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97">
        <w:rPr>
          <w:rFonts w:ascii="Times New Roman" w:hAnsi="Times New Roman" w:cs="Times New Roman"/>
          <w:sz w:val="24"/>
          <w:szCs w:val="24"/>
        </w:rPr>
        <w:t>Гостей</w:t>
      </w:r>
      <w:proofErr w:type="spellEnd"/>
      <w:r w:rsidRPr="00501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97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501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97">
        <w:rPr>
          <w:rFonts w:ascii="Times New Roman" w:hAnsi="Times New Roman" w:cs="Times New Roman"/>
          <w:sz w:val="24"/>
          <w:szCs w:val="24"/>
        </w:rPr>
        <w:t>Жениха</w:t>
      </w:r>
      <w:proofErr w:type="spellEnd"/>
      <w:r w:rsidRPr="00501A97">
        <w:rPr>
          <w:rFonts w:ascii="Times New Roman" w:hAnsi="Times New Roman" w:cs="Times New Roman"/>
          <w:sz w:val="24"/>
          <w:szCs w:val="24"/>
        </w:rPr>
        <w:t xml:space="preserve">: 36 </w:t>
      </w:r>
      <w:proofErr w:type="spellStart"/>
      <w:r w:rsidRPr="00501A97">
        <w:rPr>
          <w:rFonts w:ascii="Times New Roman" w:hAnsi="Times New Roman" w:cs="Times New Roman"/>
          <w:sz w:val="24"/>
          <w:szCs w:val="24"/>
        </w:rPr>
        <w:t>человек</w:t>
      </w:r>
      <w:proofErr w:type="spellEnd"/>
    </w:p>
    <w:p w:rsidR="00501A97" w:rsidRPr="00501A97" w:rsidRDefault="00501A97" w:rsidP="00501A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97">
        <w:rPr>
          <w:rFonts w:ascii="Times New Roman" w:hAnsi="Times New Roman" w:cs="Times New Roman"/>
          <w:sz w:val="24"/>
          <w:szCs w:val="24"/>
        </w:rPr>
        <w:t>Всего</w:t>
      </w:r>
      <w:proofErr w:type="spellEnd"/>
      <w:r w:rsidRPr="00501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97">
        <w:rPr>
          <w:rFonts w:ascii="Times New Roman" w:hAnsi="Times New Roman" w:cs="Times New Roman"/>
          <w:sz w:val="24"/>
          <w:szCs w:val="24"/>
        </w:rPr>
        <w:t>гостей</w:t>
      </w:r>
      <w:proofErr w:type="spellEnd"/>
      <w:r w:rsidRPr="00501A97">
        <w:rPr>
          <w:rFonts w:ascii="Times New Roman" w:hAnsi="Times New Roman" w:cs="Times New Roman"/>
          <w:sz w:val="24"/>
          <w:szCs w:val="24"/>
        </w:rPr>
        <w:t xml:space="preserve">: 74 </w:t>
      </w:r>
      <w:proofErr w:type="spellStart"/>
      <w:r w:rsidRPr="00501A97">
        <w:rPr>
          <w:rFonts w:ascii="Times New Roman" w:hAnsi="Times New Roman" w:cs="Times New Roman"/>
          <w:sz w:val="24"/>
          <w:szCs w:val="24"/>
        </w:rPr>
        <w:t>человека</w:t>
      </w:r>
      <w:proofErr w:type="spellEnd"/>
    </w:p>
    <w:p w:rsidR="00501A97" w:rsidRPr="00501A97" w:rsidRDefault="00501A97">
      <w:pPr>
        <w:rPr>
          <w:rFonts w:ascii="Times New Roman" w:hAnsi="Times New Roman" w:cs="Times New Roman"/>
          <w:sz w:val="24"/>
          <w:szCs w:val="24"/>
        </w:rPr>
      </w:pPr>
    </w:p>
    <w:p w:rsidR="00753264" w:rsidRDefault="005423CC">
      <w:r>
        <w:br w:type="page"/>
      </w:r>
    </w:p>
    <w:sectPr w:rsidR="007532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B507E"/>
    <w:rsid w:val="002530BD"/>
    <w:rsid w:val="0029639D"/>
    <w:rsid w:val="00326F90"/>
    <w:rsid w:val="004F1B8F"/>
    <w:rsid w:val="00501A97"/>
    <w:rsid w:val="005423CC"/>
    <w:rsid w:val="005541D0"/>
    <w:rsid w:val="005655EA"/>
    <w:rsid w:val="00753264"/>
    <w:rsid w:val="007802BA"/>
    <w:rsid w:val="008704E1"/>
    <w:rsid w:val="00904E86"/>
    <w:rsid w:val="009B5A72"/>
    <w:rsid w:val="00AA1D8D"/>
    <w:rsid w:val="00AE1805"/>
    <w:rsid w:val="00B47730"/>
    <w:rsid w:val="00B85313"/>
    <w:rsid w:val="00CB0664"/>
    <w:rsid w:val="00F623B6"/>
    <w:rsid w:val="00F648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2EEC4D"/>
  <w14:defaultImageDpi w14:val="300"/>
  <w15:docId w15:val="{6743F227-9880-4E73-82ED-FAD85B78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01A97"/>
    <w:rPr>
      <w:rFonts w:ascii="Arial" w:hAnsi="Arial"/>
      <w:sz w:val="2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E49E35-9A2A-49C9-B490-06977B6C3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Пользователь</cp:lastModifiedBy>
  <cp:revision>8</cp:revision>
  <dcterms:created xsi:type="dcterms:W3CDTF">2025-07-30T17:28:00Z</dcterms:created>
  <dcterms:modified xsi:type="dcterms:W3CDTF">2025-08-03T18:00:00Z</dcterms:modified>
  <cp:category/>
</cp:coreProperties>
</file>